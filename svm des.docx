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6991" w14:textId="77777777" w:rsidR="00C30557" w:rsidRDefault="00BF0A35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7F48B8FD" w14:textId="77777777" w:rsidR="00C30557" w:rsidRDefault="00C30557">
      <w:pPr>
        <w:spacing w:after="200"/>
        <w:rPr>
          <w:rFonts w:ascii="Calibri" w:eastAsia="Calibri" w:hAnsi="Calibri" w:cs="Calibri"/>
        </w:rPr>
      </w:pPr>
    </w:p>
    <w:p w14:paraId="23EDAF88" w14:textId="77777777" w:rsidR="00C30557" w:rsidRDefault="00BF0A35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7073C45A" w14:textId="77777777" w:rsidR="00C30557" w:rsidRDefault="00BF0A35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2440A9A2" w14:textId="77777777" w:rsidR="00C30557" w:rsidRDefault="00C30557">
      <w:pPr>
        <w:pStyle w:val="Heading2"/>
        <w:spacing w:before="200" w:after="0" w:line="259" w:lineRule="auto"/>
        <w:ind w:right="-330"/>
        <w:jc w:val="center"/>
        <w:rPr>
          <w:b/>
          <w:sz w:val="28"/>
          <w:szCs w:val="28"/>
        </w:rPr>
      </w:pPr>
    </w:p>
    <w:p w14:paraId="5FB865EB" w14:textId="77777777" w:rsidR="00C30557" w:rsidRDefault="00BF0A35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02ADFCF" w14:textId="77777777" w:rsidR="00C30557" w:rsidRDefault="00BF0A35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b/>
          <w:sz w:val="32"/>
          <w:szCs w:val="32"/>
        </w:rPr>
        <w:t>Support Vector Machine (SVM) for Cell Classification</w:t>
      </w:r>
    </w:p>
    <w:p w14:paraId="47D8D035" w14:textId="42510D72" w:rsidR="00C30557" w:rsidRDefault="00000000">
      <w:pPr>
        <w:spacing w:line="360" w:lineRule="auto"/>
        <w:ind w:left="284"/>
        <w:jc w:val="center"/>
      </w:pPr>
      <w:hyperlink r:id="rId7">
        <w:r w:rsidR="00BF0A35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 w:rsidR="00BF0A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0A35">
        <w:t xml:space="preserve"> </w:t>
      </w:r>
      <w:hyperlink r:id="rId8" w:history="1">
        <w:r w:rsidR="00A8455B" w:rsidRPr="00D5436B">
          <w:rPr>
            <w:rStyle w:val="Hyperlink"/>
          </w:rPr>
          <w:t>https://drive.google.com/file/d/1P3YQC-ic55XIpaekoqMFBZdrhafSHZ7C/view?usp=sharing</w:t>
        </w:r>
      </w:hyperlink>
    </w:p>
    <w:p w14:paraId="3679B9C0" w14:textId="77777777" w:rsidR="00A8455B" w:rsidRDefault="00A8455B">
      <w:pPr>
        <w:spacing w:line="360" w:lineRule="auto"/>
        <w:ind w:left="284"/>
        <w:jc w:val="center"/>
        <w:rPr>
          <w:rFonts w:ascii="Calibri" w:eastAsia="Calibri" w:hAnsi="Calibri" w:cs="Calibri"/>
          <w:lang w:val="en-US"/>
        </w:rPr>
      </w:pPr>
    </w:p>
    <w:p w14:paraId="63B84A15" w14:textId="77777777" w:rsidR="00C30557" w:rsidRDefault="00BF0A3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6445979" wp14:editId="472943AF">
            <wp:extent cx="2432050" cy="1497965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9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F6C0" w14:textId="77777777" w:rsidR="00C30557" w:rsidRDefault="00BF0A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634CE589" w14:textId="5BA421D8" w:rsidR="00C30557" w:rsidRDefault="00BF0A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8455B">
        <w:rPr>
          <w:rFonts w:ascii="Times New Roman" w:eastAsia="Times New Roman" w:hAnsi="Times New Roman" w:cs="Times New Roman"/>
          <w:sz w:val="24"/>
          <w:szCs w:val="24"/>
        </w:rPr>
        <w:t>Yashika</w:t>
      </w:r>
      <w:proofErr w:type="spellEnd"/>
      <w:r w:rsidR="00A8455B">
        <w:rPr>
          <w:rFonts w:ascii="Times New Roman" w:eastAsia="Times New Roman" w:hAnsi="Times New Roman" w:cs="Times New Roman"/>
          <w:sz w:val="24"/>
          <w:szCs w:val="24"/>
        </w:rPr>
        <w:t xml:space="preserve"> Taneja</w:t>
      </w:r>
    </w:p>
    <w:p w14:paraId="180EA50B" w14:textId="40000CDB" w:rsidR="00C30557" w:rsidRDefault="00BF0A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A8455B">
        <w:rPr>
          <w:rFonts w:ascii="Times New Roman" w:eastAsia="Times New Roman" w:hAnsi="Times New Roman" w:cs="Times New Roman"/>
          <w:sz w:val="24"/>
          <w:szCs w:val="24"/>
          <w:lang w:val="en-US"/>
        </w:rPr>
        <w:t>79</w:t>
      </w:r>
    </w:p>
    <w:p w14:paraId="04DE5C89" w14:textId="77777777" w:rsidR="00C30557" w:rsidRDefault="00BF0A3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61909676" w14:textId="77777777" w:rsidR="00C30557" w:rsidRDefault="00C30557">
      <w:pPr>
        <w:spacing w:line="360" w:lineRule="auto"/>
        <w:rPr>
          <w:b/>
          <w:sz w:val="28"/>
          <w:szCs w:val="28"/>
        </w:rPr>
      </w:pPr>
    </w:p>
    <w:p w14:paraId="02E90A88" w14:textId="77777777" w:rsidR="00C30557" w:rsidRDefault="00BF0A35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4145B8D5" w14:textId="77777777" w:rsidR="00C30557" w:rsidRDefault="00BF0A35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2AD08A6A" w14:textId="77777777" w:rsidR="00C30557" w:rsidRDefault="00BF0A35">
      <w:pPr>
        <w:spacing w:line="240" w:lineRule="auto"/>
        <w:ind w:left="284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51BE1FE7" w14:textId="77777777" w:rsidR="00BF0A35" w:rsidRDefault="00BF0A35">
      <w:pPr>
        <w:rPr>
          <w:b/>
        </w:rPr>
      </w:pPr>
    </w:p>
    <w:p w14:paraId="33A2F17E" w14:textId="77777777" w:rsidR="00BF0A35" w:rsidRDefault="00BF0A35">
      <w:pPr>
        <w:rPr>
          <w:b/>
        </w:rPr>
      </w:pPr>
    </w:p>
    <w:p w14:paraId="51FBB8B0" w14:textId="77777777" w:rsidR="00BF0A35" w:rsidRDefault="00BF0A35">
      <w:pPr>
        <w:rPr>
          <w:b/>
        </w:rPr>
      </w:pPr>
    </w:p>
    <w:p w14:paraId="4A3EBB3D" w14:textId="77777777" w:rsidR="00BF0A35" w:rsidRDefault="00BF0A35">
      <w:pPr>
        <w:rPr>
          <w:b/>
        </w:rPr>
      </w:pPr>
    </w:p>
    <w:p w14:paraId="55B7AE8D" w14:textId="77777777" w:rsidR="00BF0A35" w:rsidRDefault="00BF0A35">
      <w:pPr>
        <w:rPr>
          <w:b/>
        </w:rPr>
      </w:pPr>
    </w:p>
    <w:p w14:paraId="1D5AD67B" w14:textId="63A1EAC0" w:rsidR="00C30557" w:rsidRDefault="00BF0A35">
      <w:pPr>
        <w:rPr>
          <w:b/>
        </w:rPr>
      </w:pPr>
      <w:r>
        <w:rPr>
          <w:b/>
        </w:rPr>
        <w:t>Case Study: Support Vector Machine (SVM) for Cell Classification</w:t>
      </w:r>
    </w:p>
    <w:p w14:paraId="40E2FB95" w14:textId="77777777" w:rsidR="00C30557" w:rsidRDefault="00C30557"/>
    <w:p w14:paraId="5EDA673B" w14:textId="77777777" w:rsidR="00C30557" w:rsidRDefault="00BF0A35">
      <w:r>
        <w:rPr>
          <w:b/>
        </w:rPr>
        <w:t>Objective</w:t>
      </w:r>
      <w:r>
        <w:t>:</w:t>
      </w:r>
    </w:p>
    <w:p w14:paraId="7BB7360B" w14:textId="77777777" w:rsidR="00C30557" w:rsidRDefault="00BF0A35">
      <w:r>
        <w:t>The objective of this analysis is to utilize Support Vector Machine (SVM) to classify human cell records as benign or malignant based on certain features.</w:t>
      </w:r>
    </w:p>
    <w:p w14:paraId="3EA14E9D" w14:textId="77777777" w:rsidR="00C30557" w:rsidRDefault="00C30557"/>
    <w:p w14:paraId="4D51B85F" w14:textId="77777777" w:rsidR="00C30557" w:rsidRDefault="00BF0A35">
      <w:pPr>
        <w:rPr>
          <w:b/>
        </w:rPr>
      </w:pPr>
      <w:r>
        <w:rPr>
          <w:b/>
        </w:rPr>
        <w:t>Methods Used:</w:t>
      </w:r>
    </w:p>
    <w:p w14:paraId="531AFE76" w14:textId="77777777" w:rsidR="00C30557" w:rsidRDefault="00C30557"/>
    <w:p w14:paraId="4DA0C890" w14:textId="77777777" w:rsidR="00C30557" w:rsidRDefault="00BF0A35">
      <w:pPr>
        <w:numPr>
          <w:ilvl w:val="0"/>
          <w:numId w:val="1"/>
        </w:numPr>
      </w:pPr>
      <w:proofErr w:type="gramStart"/>
      <w:r>
        <w:t>Pandas</w:t>
      </w:r>
      <w:proofErr w:type="gramEnd"/>
      <w:r>
        <w:t xml:space="preserve"> library</w:t>
      </w:r>
    </w:p>
    <w:p w14:paraId="2C3B1208" w14:textId="77777777" w:rsidR="00C30557" w:rsidRDefault="00BF0A35">
      <w:pPr>
        <w:numPr>
          <w:ilvl w:val="0"/>
          <w:numId w:val="1"/>
        </w:numPr>
      </w:pPr>
      <w:r>
        <w:t>NumPy library</w:t>
      </w:r>
    </w:p>
    <w:p w14:paraId="712F8EF3" w14:textId="77777777" w:rsidR="00C30557" w:rsidRDefault="00BF0A35">
      <w:pPr>
        <w:numPr>
          <w:ilvl w:val="0"/>
          <w:numId w:val="1"/>
        </w:numPr>
      </w:pPr>
      <w:r>
        <w:t>Matplotlib library</w:t>
      </w:r>
    </w:p>
    <w:p w14:paraId="488BFC82" w14:textId="77777777" w:rsidR="00C30557" w:rsidRDefault="00BF0A35">
      <w:pPr>
        <w:numPr>
          <w:ilvl w:val="0"/>
          <w:numId w:val="1"/>
        </w:numPr>
      </w:pPr>
      <w:r>
        <w:t>Scikit-learn library</w:t>
      </w:r>
    </w:p>
    <w:p w14:paraId="3D62E75C" w14:textId="77777777" w:rsidR="00C30557" w:rsidRDefault="00C30557">
      <w:pPr>
        <w:ind w:left="720"/>
      </w:pPr>
    </w:p>
    <w:p w14:paraId="16528FFD" w14:textId="77777777" w:rsidR="00C30557" w:rsidRDefault="00BF0A35">
      <w:pPr>
        <w:rPr>
          <w:b/>
        </w:rPr>
      </w:pPr>
      <w:r>
        <w:rPr>
          <w:b/>
        </w:rPr>
        <w:t>Methods:</w:t>
      </w:r>
    </w:p>
    <w:p w14:paraId="786A8F09" w14:textId="77777777" w:rsidR="00C30557" w:rsidRDefault="00BF0A35">
      <w:pPr>
        <w:numPr>
          <w:ilvl w:val="0"/>
          <w:numId w:val="2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): Reads a CSV file and converts it into a data frame.</w:t>
      </w:r>
    </w:p>
    <w:p w14:paraId="2AFE39F7" w14:textId="77777777" w:rsidR="00C30557" w:rsidRDefault="00BF0A35">
      <w:pPr>
        <w:numPr>
          <w:ilvl w:val="0"/>
          <w:numId w:val="2"/>
        </w:numPr>
      </w:pP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): Splits the dataset into train and test sets.</w:t>
      </w:r>
    </w:p>
    <w:p w14:paraId="76028F92" w14:textId="77777777" w:rsidR="00C30557" w:rsidRDefault="00BF0A35">
      <w:pPr>
        <w:numPr>
          <w:ilvl w:val="0"/>
          <w:numId w:val="2"/>
        </w:numPr>
      </w:pPr>
      <w:proofErr w:type="gramStart"/>
      <w:r>
        <w:t>SVC(</w:t>
      </w:r>
      <w:proofErr w:type="gramEnd"/>
      <w:r>
        <w:t>): Initializes the SVM classifier.</w:t>
      </w:r>
    </w:p>
    <w:p w14:paraId="5B4AC1E2" w14:textId="77777777" w:rsidR="00C30557" w:rsidRDefault="00BF0A35">
      <w:pPr>
        <w:numPr>
          <w:ilvl w:val="0"/>
          <w:numId w:val="2"/>
        </w:numPr>
      </w:pPr>
      <w:proofErr w:type="gramStart"/>
      <w:r>
        <w:t>fit(</w:t>
      </w:r>
      <w:proofErr w:type="gramEnd"/>
      <w:r>
        <w:t>): Trains the SVM classifier.</w:t>
      </w:r>
    </w:p>
    <w:p w14:paraId="5DFCE007" w14:textId="77777777" w:rsidR="00C30557" w:rsidRDefault="00BF0A35">
      <w:pPr>
        <w:numPr>
          <w:ilvl w:val="0"/>
          <w:numId w:val="2"/>
        </w:numPr>
      </w:pPr>
      <w:proofErr w:type="gramStart"/>
      <w:r>
        <w:t>predict(</w:t>
      </w:r>
      <w:proofErr w:type="gramEnd"/>
      <w:r>
        <w:t>): Predicts the labels using the trained SVM classifier.</w:t>
      </w:r>
    </w:p>
    <w:p w14:paraId="492B6015" w14:textId="77777777" w:rsidR="00C30557" w:rsidRDefault="00BF0A35">
      <w:pPr>
        <w:numPr>
          <w:ilvl w:val="0"/>
          <w:numId w:val="2"/>
        </w:numPr>
      </w:pP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): Generates a classification report including precision, recall, and F1-score.</w:t>
      </w:r>
    </w:p>
    <w:p w14:paraId="2011E2EB" w14:textId="77777777" w:rsidR="00C30557" w:rsidRDefault="00C30557">
      <w:pPr>
        <w:ind w:left="720"/>
      </w:pPr>
    </w:p>
    <w:p w14:paraId="693B0A50" w14:textId="77777777" w:rsidR="00C30557" w:rsidRDefault="00C30557">
      <w:pPr>
        <w:ind w:left="720"/>
      </w:pPr>
    </w:p>
    <w:p w14:paraId="1907A111" w14:textId="77777777" w:rsidR="00C30557" w:rsidRDefault="00BF0A35">
      <w:pPr>
        <w:rPr>
          <w:b/>
        </w:rPr>
      </w:pPr>
      <w:r>
        <w:rPr>
          <w:b/>
        </w:rPr>
        <w:t>Analysis Steps:</w:t>
      </w:r>
    </w:p>
    <w:p w14:paraId="54BAC245" w14:textId="77777777" w:rsidR="00C30557" w:rsidRDefault="00C30557"/>
    <w:p w14:paraId="1BBBBAA5" w14:textId="77777777" w:rsidR="00C30557" w:rsidRDefault="00BF0A35">
      <w:pPr>
        <w:numPr>
          <w:ilvl w:val="0"/>
          <w:numId w:val="3"/>
        </w:numPr>
        <w:rPr>
          <w:i/>
        </w:rPr>
      </w:pPr>
      <w:r>
        <w:rPr>
          <w:i/>
        </w:rPr>
        <w:t>Data Loading and Exploration:</w:t>
      </w:r>
    </w:p>
    <w:p w14:paraId="0BF3FCCC" w14:textId="77777777" w:rsidR="00C30557" w:rsidRDefault="00BF0A35">
      <w:pPr>
        <w:numPr>
          <w:ilvl w:val="1"/>
          <w:numId w:val="3"/>
        </w:numPr>
        <w:rPr>
          <w:i/>
        </w:rPr>
      </w:pPr>
      <w:r>
        <w:t xml:space="preserve">Read the cell samples dataset using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method.</w:t>
      </w:r>
    </w:p>
    <w:p w14:paraId="2A35E212" w14:textId="77777777" w:rsidR="00C30557" w:rsidRDefault="00BF0A35">
      <w:pPr>
        <w:numPr>
          <w:ilvl w:val="1"/>
          <w:numId w:val="3"/>
        </w:numPr>
        <w:rPr>
          <w:i/>
        </w:rPr>
      </w:pPr>
      <w:r>
        <w:t xml:space="preserve">Display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702E9CB6" w14:textId="77777777" w:rsidR="00C30557" w:rsidRDefault="00BF0A35">
      <w:pPr>
        <w:numPr>
          <w:ilvl w:val="1"/>
          <w:numId w:val="3"/>
        </w:numPr>
        <w:rPr>
          <w:i/>
        </w:rPr>
      </w:pPr>
      <w:r>
        <w:t xml:space="preserve">Check the shape, size, and count of the </w:t>
      </w:r>
      <w:proofErr w:type="spellStart"/>
      <w:r>
        <w:t>dataframe</w:t>
      </w:r>
      <w:proofErr w:type="spellEnd"/>
      <w:r>
        <w:t>.</w:t>
      </w:r>
    </w:p>
    <w:p w14:paraId="473ED998" w14:textId="77777777" w:rsidR="00C30557" w:rsidRDefault="00BF0A35">
      <w:pPr>
        <w:numPr>
          <w:ilvl w:val="1"/>
          <w:numId w:val="3"/>
        </w:numPr>
        <w:rPr>
          <w:i/>
        </w:rPr>
      </w:pPr>
      <w:r>
        <w:t>Visualize the distribution of classes (benign and malignant).</w:t>
      </w:r>
    </w:p>
    <w:p w14:paraId="512E7036" w14:textId="77777777" w:rsidR="00C30557" w:rsidRDefault="00C30557">
      <w:pPr>
        <w:ind w:left="720"/>
      </w:pPr>
    </w:p>
    <w:p w14:paraId="7D93B934" w14:textId="77777777" w:rsidR="00C30557" w:rsidRDefault="00BF0A35">
      <w:pPr>
        <w:numPr>
          <w:ilvl w:val="0"/>
          <w:numId w:val="4"/>
        </w:numPr>
      </w:pPr>
      <w:r>
        <w:t>Data Preprocessing:</w:t>
      </w:r>
    </w:p>
    <w:p w14:paraId="27350E2E" w14:textId="77777777" w:rsidR="00C30557" w:rsidRDefault="00BF0A35">
      <w:pPr>
        <w:numPr>
          <w:ilvl w:val="1"/>
          <w:numId w:val="4"/>
        </w:numPr>
      </w:pPr>
      <w:r>
        <w:t>Select relevant features and remove unwanted columns.</w:t>
      </w:r>
    </w:p>
    <w:p w14:paraId="396DD227" w14:textId="77777777" w:rsidR="00C30557" w:rsidRDefault="00C30557"/>
    <w:p w14:paraId="4523FB08" w14:textId="77777777" w:rsidR="00C30557" w:rsidRDefault="00BF0A35">
      <w:pPr>
        <w:numPr>
          <w:ilvl w:val="0"/>
          <w:numId w:val="5"/>
        </w:numPr>
      </w:pPr>
      <w:r>
        <w:t>Model Building and Evaluation:</w:t>
      </w:r>
    </w:p>
    <w:p w14:paraId="10624C15" w14:textId="77777777" w:rsidR="00C30557" w:rsidRDefault="00BF0A35">
      <w:pPr>
        <w:numPr>
          <w:ilvl w:val="1"/>
          <w:numId w:val="5"/>
        </w:numPr>
      </w:pPr>
      <w:r>
        <w:t xml:space="preserve">Split the data into train and test sets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 method.</w:t>
      </w:r>
    </w:p>
    <w:p w14:paraId="260D83DE" w14:textId="77777777" w:rsidR="00C30557" w:rsidRDefault="00BF0A35">
      <w:pPr>
        <w:numPr>
          <w:ilvl w:val="1"/>
          <w:numId w:val="5"/>
        </w:numPr>
      </w:pPr>
      <w:r>
        <w:t>Initialize the SVM classifier with a linear kernel.</w:t>
      </w:r>
    </w:p>
    <w:p w14:paraId="6F88A500" w14:textId="77777777" w:rsidR="00C30557" w:rsidRDefault="00BF0A35">
      <w:pPr>
        <w:numPr>
          <w:ilvl w:val="1"/>
          <w:numId w:val="5"/>
        </w:numPr>
      </w:pPr>
      <w:r>
        <w:t>Train the SVM classifier using the training data.</w:t>
      </w:r>
    </w:p>
    <w:p w14:paraId="682EEA88" w14:textId="77777777" w:rsidR="00C30557" w:rsidRDefault="00BF0A35">
      <w:pPr>
        <w:numPr>
          <w:ilvl w:val="1"/>
          <w:numId w:val="5"/>
        </w:numPr>
      </w:pPr>
      <w:r>
        <w:t>Predict labels for the test data.</w:t>
      </w:r>
    </w:p>
    <w:p w14:paraId="6AE85538" w14:textId="77777777" w:rsidR="00C30557" w:rsidRDefault="00BF0A35">
      <w:pPr>
        <w:numPr>
          <w:ilvl w:val="1"/>
          <w:numId w:val="5"/>
        </w:numPr>
      </w:pPr>
      <w:r>
        <w:t xml:space="preserve">Evaluate the performance of the classifier using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gramEnd"/>
      <w:r>
        <w:t>) method.</w:t>
      </w:r>
    </w:p>
    <w:p w14:paraId="6E1A422C" w14:textId="77777777" w:rsidR="00C30557" w:rsidRDefault="00C30557"/>
    <w:p w14:paraId="00698381" w14:textId="77777777" w:rsidR="00C30557" w:rsidRDefault="00C30557"/>
    <w:p w14:paraId="6AE6A688" w14:textId="77777777" w:rsidR="00C30557" w:rsidRDefault="00C30557"/>
    <w:p w14:paraId="2D8F91DD" w14:textId="77777777" w:rsidR="00C30557" w:rsidRDefault="00C30557"/>
    <w:p w14:paraId="77DBA712" w14:textId="77777777" w:rsidR="00C30557" w:rsidRDefault="00BF0A35">
      <w:pPr>
        <w:rPr>
          <w:b/>
        </w:rPr>
      </w:pPr>
      <w:r>
        <w:rPr>
          <w:b/>
        </w:rPr>
        <w:t>Report:</w:t>
      </w:r>
    </w:p>
    <w:p w14:paraId="40A54AEF" w14:textId="77777777" w:rsidR="00C30557" w:rsidRDefault="00C30557"/>
    <w:p w14:paraId="20389429" w14:textId="77777777" w:rsidR="00C30557" w:rsidRDefault="00BF0A35">
      <w:pPr>
        <w:numPr>
          <w:ilvl w:val="0"/>
          <w:numId w:val="6"/>
        </w:numPr>
      </w:pPr>
      <w:r>
        <w:t>Data Loading and Exploration:</w:t>
      </w:r>
    </w:p>
    <w:p w14:paraId="35989A7F" w14:textId="77777777" w:rsidR="00C30557" w:rsidRDefault="00BF0A35">
      <w:pPr>
        <w:numPr>
          <w:ilvl w:val="1"/>
          <w:numId w:val="6"/>
        </w:numPr>
      </w:pPr>
      <w:r>
        <w:t xml:space="preserve">Displayed the tail of the </w:t>
      </w:r>
      <w:proofErr w:type="spellStart"/>
      <w:r>
        <w:t>dataframe</w:t>
      </w:r>
      <w:proofErr w:type="spellEnd"/>
      <w:r>
        <w:t xml:space="preserve"> to ensure completeness.</w:t>
      </w:r>
    </w:p>
    <w:p w14:paraId="3A6BDD6B" w14:textId="77777777" w:rsidR="00C30557" w:rsidRDefault="00BF0A35">
      <w:pPr>
        <w:numPr>
          <w:ilvl w:val="1"/>
          <w:numId w:val="6"/>
        </w:numPr>
      </w:pPr>
      <w:r>
        <w:t xml:space="preserve">Checked the shape, size, and count of the </w:t>
      </w:r>
      <w:proofErr w:type="spellStart"/>
      <w:r>
        <w:t>dataframe</w:t>
      </w:r>
      <w:proofErr w:type="spellEnd"/>
      <w:r>
        <w:t>.</w:t>
      </w:r>
    </w:p>
    <w:p w14:paraId="571A1F32" w14:textId="77777777" w:rsidR="00C30557" w:rsidRDefault="00BF0A35">
      <w:pPr>
        <w:numPr>
          <w:ilvl w:val="1"/>
          <w:numId w:val="6"/>
        </w:numPr>
      </w:pPr>
      <w:r>
        <w:t>Visualized the distribution of classes to understand the data distribution.</w:t>
      </w:r>
    </w:p>
    <w:p w14:paraId="202BAC64" w14:textId="77777777" w:rsidR="00C30557" w:rsidRDefault="00C30557"/>
    <w:p w14:paraId="46812908" w14:textId="77777777" w:rsidR="00C30557" w:rsidRDefault="00BF0A35">
      <w:pPr>
        <w:numPr>
          <w:ilvl w:val="0"/>
          <w:numId w:val="7"/>
        </w:numPr>
      </w:pPr>
      <w:r>
        <w:t>Data Preprocessing:</w:t>
      </w:r>
    </w:p>
    <w:p w14:paraId="640FF44A" w14:textId="77777777" w:rsidR="00C30557" w:rsidRDefault="00BF0A35">
      <w:pPr>
        <w:numPr>
          <w:ilvl w:val="1"/>
          <w:numId w:val="7"/>
        </w:numPr>
      </w:pPr>
      <w:r>
        <w:t>Selected relevant features and removed unwanted columns to prepare the data for modeling.</w:t>
      </w:r>
    </w:p>
    <w:p w14:paraId="531BB9A9" w14:textId="77777777" w:rsidR="00C30557" w:rsidRDefault="00C30557">
      <w:pPr>
        <w:ind w:left="1440"/>
      </w:pPr>
    </w:p>
    <w:p w14:paraId="69AE6F1E" w14:textId="77777777" w:rsidR="00C30557" w:rsidRDefault="00BF0A35">
      <w:pPr>
        <w:numPr>
          <w:ilvl w:val="0"/>
          <w:numId w:val="8"/>
        </w:numPr>
      </w:pPr>
      <w:r>
        <w:t>Model Building and Evaluation:</w:t>
      </w:r>
    </w:p>
    <w:p w14:paraId="63E9D339" w14:textId="77777777" w:rsidR="00C30557" w:rsidRDefault="00BF0A35">
      <w:pPr>
        <w:numPr>
          <w:ilvl w:val="1"/>
          <w:numId w:val="8"/>
        </w:numPr>
      </w:pPr>
      <w:r>
        <w:t>Utilized Support Vector Machine (SVM) with a linear kernel to build a classification model.</w:t>
      </w:r>
    </w:p>
    <w:p w14:paraId="1C591F2E" w14:textId="77777777" w:rsidR="00C30557" w:rsidRDefault="00BF0A35">
      <w:pPr>
        <w:numPr>
          <w:ilvl w:val="1"/>
          <w:numId w:val="8"/>
        </w:numPr>
      </w:pPr>
      <w:r>
        <w:t>Split the data into train and test sets to evaluate the model's performance.</w:t>
      </w:r>
    </w:p>
    <w:p w14:paraId="220DE9A6" w14:textId="77777777" w:rsidR="00C30557" w:rsidRDefault="00BF0A35">
      <w:pPr>
        <w:numPr>
          <w:ilvl w:val="1"/>
          <w:numId w:val="8"/>
        </w:numPr>
      </w:pPr>
      <w:r>
        <w:t>Trained the SVM classifier using the training data.</w:t>
      </w:r>
    </w:p>
    <w:p w14:paraId="0AC95927" w14:textId="77777777" w:rsidR="00C30557" w:rsidRDefault="00BF0A35">
      <w:pPr>
        <w:numPr>
          <w:ilvl w:val="1"/>
          <w:numId w:val="8"/>
        </w:numPr>
      </w:pPr>
      <w:r>
        <w:t>Predicted labels for the test data using the trained model.</w:t>
      </w:r>
    </w:p>
    <w:p w14:paraId="696DEA75" w14:textId="77777777" w:rsidR="00C30557" w:rsidRDefault="00BF0A35">
      <w:pPr>
        <w:numPr>
          <w:ilvl w:val="1"/>
          <w:numId w:val="8"/>
        </w:numPr>
      </w:pPr>
      <w:r>
        <w:t>Generated a classification report including precision, recall, and F1-score to assess the model's performance.</w:t>
      </w:r>
    </w:p>
    <w:p w14:paraId="38C87AAC" w14:textId="77777777" w:rsidR="00C30557" w:rsidRDefault="00C30557">
      <w:pPr>
        <w:ind w:left="720"/>
      </w:pPr>
    </w:p>
    <w:p w14:paraId="7E16EF19" w14:textId="77777777" w:rsidR="00C30557" w:rsidRDefault="00BF0A35">
      <w:r>
        <w:t>This structured approach provides a clear overview of the steps involved in building and evaluating an SVM model for cell classification, facilitating easy replication and understanding of the analysis.</w:t>
      </w:r>
    </w:p>
    <w:p w14:paraId="50DF9162" w14:textId="77777777" w:rsidR="00C30557" w:rsidRDefault="00C30557"/>
    <w:p w14:paraId="2BD94DD2" w14:textId="77777777" w:rsidR="00C30557" w:rsidRDefault="00C30557">
      <w:pPr>
        <w:ind w:left="1440"/>
      </w:pPr>
    </w:p>
    <w:p w14:paraId="4A8B365F" w14:textId="77777777" w:rsidR="00C30557" w:rsidRDefault="00C30557">
      <w:pPr>
        <w:ind w:left="1440"/>
      </w:pPr>
    </w:p>
    <w:p w14:paraId="59B1C67B" w14:textId="77777777" w:rsidR="00C30557" w:rsidRDefault="00C30557">
      <w:pPr>
        <w:ind w:left="1440"/>
      </w:pPr>
    </w:p>
    <w:p w14:paraId="14185313" w14:textId="77777777" w:rsidR="00C30557" w:rsidRDefault="00C30557">
      <w:pPr>
        <w:ind w:left="1440"/>
      </w:pPr>
    </w:p>
    <w:p w14:paraId="0437B315" w14:textId="77777777" w:rsidR="00C30557" w:rsidRDefault="00C30557"/>
    <w:p w14:paraId="67DDE26D" w14:textId="77777777" w:rsidR="00C30557" w:rsidRDefault="00C30557"/>
    <w:sectPr w:rsidR="00C305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39724" w14:textId="77777777" w:rsidR="003221B7" w:rsidRDefault="003221B7">
      <w:pPr>
        <w:spacing w:line="240" w:lineRule="auto"/>
      </w:pPr>
      <w:r>
        <w:separator/>
      </w:r>
    </w:p>
  </w:endnote>
  <w:endnote w:type="continuationSeparator" w:id="0">
    <w:p w14:paraId="5FDEFCC4" w14:textId="77777777" w:rsidR="003221B7" w:rsidRDefault="00322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E7140" w14:textId="77777777" w:rsidR="003221B7" w:rsidRDefault="003221B7">
      <w:r>
        <w:separator/>
      </w:r>
    </w:p>
  </w:footnote>
  <w:footnote w:type="continuationSeparator" w:id="0">
    <w:p w14:paraId="7E1C3ECA" w14:textId="77777777" w:rsidR="003221B7" w:rsidRDefault="00322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9665741">
    <w:abstractNumId w:val="3"/>
  </w:num>
  <w:num w:numId="2" w16cid:durableId="1234194748">
    <w:abstractNumId w:val="2"/>
  </w:num>
  <w:num w:numId="3" w16cid:durableId="339744586">
    <w:abstractNumId w:val="6"/>
  </w:num>
  <w:num w:numId="4" w16cid:durableId="1786196412">
    <w:abstractNumId w:val="1"/>
  </w:num>
  <w:num w:numId="5" w16cid:durableId="557516156">
    <w:abstractNumId w:val="0"/>
  </w:num>
  <w:num w:numId="6" w16cid:durableId="1371226390">
    <w:abstractNumId w:val="4"/>
  </w:num>
  <w:num w:numId="7" w16cid:durableId="1764690815">
    <w:abstractNumId w:val="5"/>
  </w:num>
  <w:num w:numId="8" w16cid:durableId="130025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57"/>
    <w:rsid w:val="003221B7"/>
    <w:rsid w:val="00A8455B"/>
    <w:rsid w:val="00BF0A35"/>
    <w:rsid w:val="00C30557"/>
    <w:rsid w:val="27AD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312B3"/>
  <w15:docId w15:val="{611439FB-CA2A-4D13-9541-51228CB3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84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3YQC-ic55XIpaekoqMFBZdrhafSHZ7C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2444</Characters>
  <Application>Microsoft Office Word</Application>
  <DocSecurity>0</DocSecurity>
  <Lines>99</Lines>
  <Paragraphs>55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YASHIKA TANEJA</cp:lastModifiedBy>
  <cp:revision>2</cp:revision>
  <dcterms:created xsi:type="dcterms:W3CDTF">2024-04-04T19:08:00Z</dcterms:created>
  <dcterms:modified xsi:type="dcterms:W3CDTF">2024-04-04T19:08:00Z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BF3553DA008F4DA39364C4DD533E2D6A_13</vt:lpwstr>
  </property>
  <property fmtid="{D5CDD505-2E9C-101B-9397-08002B2CF9AE}" pid="4" name="GrammarlyDocumentId">
    <vt:lpwstr>7f37e1221d47598d1ebd05f4f36ef8413a16e272920542ce49166e9ac6d24b87</vt:lpwstr>
  </property>
</Properties>
</file>